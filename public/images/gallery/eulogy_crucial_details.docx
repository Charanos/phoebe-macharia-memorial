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Crucial Details from Eulogy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